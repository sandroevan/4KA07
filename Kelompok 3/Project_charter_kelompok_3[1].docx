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06"/>
        <w:ind w:left="3431" w:right="3600" w:firstLine="0"/>
        <w:jc w:val="center"/>
      </w:pPr>
      <w:r>
        <w:t>PROJECT</w:t>
      </w:r>
      <w:r>
        <w:rPr>
          <w:spacing w:val="-2"/>
        </w:rPr>
        <w:t xml:space="preserve"> </w:t>
      </w:r>
      <w:r>
        <w:t>CHARTER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after="1"/>
        <w:rPr>
          <w:b/>
          <w:sz w:val="16"/>
        </w:rPr>
      </w:pPr>
    </w:p>
    <w:tbl>
      <w:tblPr>
        <w:tblStyle w:val="4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283"/>
        <w:gridCol w:w="6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54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Judul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Proyek</w:t>
            </w:r>
          </w:p>
        </w:tc>
        <w:tc>
          <w:tcPr>
            <w:tcW w:w="283" w:type="dxa"/>
          </w:tcPr>
          <w:p>
            <w:pPr>
              <w:pStyle w:val="8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6239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Pembuatan Website Di Graha Coffee &amp; Eatery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54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Tanggal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Proyek</w:t>
            </w:r>
          </w:p>
        </w:tc>
        <w:tc>
          <w:tcPr>
            <w:tcW w:w="283" w:type="dxa"/>
          </w:tcPr>
          <w:p>
            <w:pPr>
              <w:pStyle w:val="8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6239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pacing w:val="-1"/>
                <w:sz w:val="24"/>
                <w:lang w:val="en-US"/>
              </w:rPr>
              <w:t>2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  <w:lang w:val="en-US"/>
              </w:rPr>
              <w:t>Oktober</w:t>
            </w:r>
            <w:r>
              <w:rPr>
                <w:rFonts w:ascii="Times New Roman"/>
                <w:sz w:val="24"/>
              </w:rPr>
              <w:t xml:space="preserve"> 20</w:t>
            </w:r>
            <w:r>
              <w:rPr>
                <w:rFonts w:ascii="Times New Roman"/>
                <w:sz w:val="24"/>
                <w:lang w:val="en-US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54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Tanggal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Akhir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Proyek</w:t>
            </w:r>
          </w:p>
        </w:tc>
        <w:tc>
          <w:tcPr>
            <w:tcW w:w="283" w:type="dxa"/>
          </w:tcPr>
          <w:p>
            <w:pPr>
              <w:pStyle w:val="8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6239" w:type="dxa"/>
          </w:tcPr>
          <w:p>
            <w:pPr>
              <w:pStyle w:val="8"/>
              <w:spacing w:line="270" w:lineRule="exact"/>
              <w:ind w:left="107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pacing w:val="-1"/>
                <w:sz w:val="24"/>
                <w:lang w:val="en-US"/>
              </w:rPr>
              <w:t>05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/>
                <w:spacing w:val="-1"/>
                <w:sz w:val="24"/>
                <w:lang w:val="en-US"/>
              </w:rPr>
              <w:t>Februari</w:t>
            </w:r>
            <w:bookmarkStart w:id="0" w:name="_GoBack"/>
            <w:bookmarkEnd w:id="0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  <w:lang w:val="en-US"/>
              </w:rPr>
              <w:t>2</w:t>
            </w:r>
            <w:r>
              <w:rPr>
                <w:rFonts w:hint="default" w:ascii="Times New Roman"/>
                <w:sz w:val="24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4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Informasi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Anggaran</w:t>
            </w:r>
          </w:p>
        </w:tc>
        <w:tc>
          <w:tcPr>
            <w:tcW w:w="283" w:type="dxa"/>
          </w:tcPr>
          <w:p>
            <w:pPr>
              <w:pStyle w:val="8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6239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54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Manajer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Proyek</w:t>
            </w:r>
          </w:p>
        </w:tc>
        <w:tc>
          <w:tcPr>
            <w:tcW w:w="283" w:type="dxa"/>
          </w:tcPr>
          <w:p>
            <w:pPr>
              <w:pStyle w:val="8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6239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Ridha Akmal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after="1"/>
        <w:rPr>
          <w:b/>
          <w:sz w:val="19"/>
        </w:rPr>
      </w:pPr>
    </w:p>
    <w:tbl>
      <w:tblPr>
        <w:tblStyle w:val="4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069" w:type="dxa"/>
          </w:tcPr>
          <w:p>
            <w:pPr>
              <w:pStyle w:val="8"/>
              <w:spacing w:before="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Tujuan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Proyek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5" w:hRule="atLeast"/>
        </w:trPr>
        <w:tc>
          <w:tcPr>
            <w:tcW w:w="9069" w:type="dxa"/>
          </w:tcPr>
          <w:p>
            <w:pPr>
              <w:pStyle w:val="8"/>
              <w:spacing w:before="8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Membuat Website untuk membagikan informasi untuk customer di Graha Coffee &amp; Eatery</w:t>
            </w:r>
          </w:p>
          <w:p>
            <w:pPr>
              <w:pStyle w:val="8"/>
              <w:spacing w:before="8"/>
              <w:rPr>
                <w:rFonts w:ascii="Times New Roman"/>
                <w:sz w:val="24"/>
                <w:lang w:val="en-US"/>
              </w:rPr>
            </w:pPr>
          </w:p>
          <w:p>
            <w:pPr>
              <w:pStyle w:val="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Fungsi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sistem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informasi yang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akan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dibuat: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1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Menu Home Untuk memberikan informasi biji kopi yang dipakai dan best menu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1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Daftar Menu minuman/makanan dengan ingredientsnya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3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Membership (benefit yang didapatkan untuk membership)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3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Cerita dan Perjalanan Graha Coffee &amp; Eatery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3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Sosial media Graha Coffee &amp; Eatery</w:t>
            </w:r>
          </w:p>
          <w:p>
            <w:pPr>
              <w:pStyle w:val="8"/>
              <w:spacing w:before="1"/>
              <w:rPr>
                <w:rFonts w:ascii="Times New Roman"/>
                <w:b/>
                <w:sz w:val="28"/>
              </w:rPr>
            </w:pPr>
          </w:p>
          <w:p>
            <w:pPr>
              <w:pStyle w:val="8"/>
              <w:spacing w:before="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Peranan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Tanggung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Jawab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6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Melakukan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pertemuan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langsung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dengan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</w:rPr>
              <w:t>lient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untuk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mendapatkan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requierement.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0" w:line="259" w:lineRule="auto"/>
              <w:ind w:right="9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Melakukan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review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terhadap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template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internal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eksternal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serta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contoh-contoh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dokumen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manajemen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proyek.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3" w:lineRule="exact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Melakukan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riset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Website Coffeshop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9" w:after="1"/>
        <w:rPr>
          <w:b/>
          <w:sz w:val="19"/>
        </w:rPr>
      </w:pPr>
    </w:p>
    <w:tbl>
      <w:tblPr>
        <w:tblStyle w:val="4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1"/>
        <w:gridCol w:w="2828"/>
        <w:gridCol w:w="2693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069" w:type="dxa"/>
            <w:gridSpan w:val="4"/>
          </w:tcPr>
          <w:p>
            <w:pPr>
              <w:pStyle w:val="8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Peranan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Tanggung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Jawab 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71" w:type="dxa"/>
          </w:tcPr>
          <w:p>
            <w:pPr>
              <w:pStyle w:val="8"/>
              <w:spacing w:before="1"/>
              <w:ind w:right="9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828" w:type="dxa"/>
          </w:tcPr>
          <w:p>
            <w:pPr>
              <w:pStyle w:val="8"/>
              <w:spacing w:before="1"/>
              <w:ind w:left="1085" w:right="10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Nama</w:t>
            </w:r>
          </w:p>
        </w:tc>
        <w:tc>
          <w:tcPr>
            <w:tcW w:w="2693" w:type="dxa"/>
          </w:tcPr>
          <w:p>
            <w:pPr>
              <w:pStyle w:val="8"/>
              <w:spacing w:before="1"/>
              <w:ind w:left="888" w:right="88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Peranan</w:t>
            </w:r>
          </w:p>
        </w:tc>
        <w:tc>
          <w:tcPr>
            <w:tcW w:w="2977" w:type="dxa"/>
          </w:tcPr>
          <w:p>
            <w:pPr>
              <w:pStyle w:val="8"/>
              <w:spacing w:before="1"/>
              <w:ind w:left="1172" w:right="116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Posisi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71" w:type="dxa"/>
          </w:tcPr>
          <w:p>
            <w:pPr>
              <w:pStyle w:val="8"/>
              <w:spacing w:line="270" w:lineRule="exact"/>
              <w:ind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828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Ridha Akmal</w:t>
            </w:r>
          </w:p>
        </w:tc>
        <w:tc>
          <w:tcPr>
            <w:tcW w:w="2693" w:type="dxa"/>
          </w:tcPr>
          <w:p>
            <w:pPr>
              <w:pStyle w:val="8"/>
              <w:spacing w:line="270" w:lineRule="exact"/>
              <w:ind w:left="10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Project Manager</w:t>
            </w:r>
          </w:p>
        </w:tc>
        <w:tc>
          <w:tcPr>
            <w:tcW w:w="297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Project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71" w:type="dxa"/>
          </w:tcPr>
          <w:p>
            <w:pPr>
              <w:pStyle w:val="8"/>
              <w:spacing w:line="270" w:lineRule="exact"/>
              <w:ind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828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Fajar Febriansyah</w:t>
            </w:r>
          </w:p>
        </w:tc>
        <w:tc>
          <w:tcPr>
            <w:tcW w:w="2693" w:type="dxa"/>
          </w:tcPr>
          <w:p>
            <w:pPr>
              <w:pStyle w:val="8"/>
              <w:spacing w:line="270" w:lineRule="exact"/>
              <w:ind w:left="10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Analyst</w:t>
            </w:r>
          </w:p>
        </w:tc>
        <w:tc>
          <w:tcPr>
            <w:tcW w:w="297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Analyst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71" w:type="dxa"/>
          </w:tcPr>
          <w:p>
            <w:pPr>
              <w:pStyle w:val="8"/>
              <w:spacing w:line="270" w:lineRule="exact"/>
              <w:ind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828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Wisnu Aji Santoso</w:t>
            </w:r>
          </w:p>
        </w:tc>
        <w:tc>
          <w:tcPr>
            <w:tcW w:w="2693" w:type="dxa"/>
          </w:tcPr>
          <w:p>
            <w:pPr>
              <w:pStyle w:val="8"/>
              <w:spacing w:line="270" w:lineRule="exact"/>
              <w:ind w:left="10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Desainer</w:t>
            </w:r>
          </w:p>
        </w:tc>
        <w:tc>
          <w:tcPr>
            <w:tcW w:w="297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Desainer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71" w:type="dxa"/>
          </w:tcPr>
          <w:p>
            <w:pPr>
              <w:pStyle w:val="8"/>
              <w:spacing w:line="273" w:lineRule="exact"/>
              <w:ind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828" w:type="dxa"/>
          </w:tcPr>
          <w:p>
            <w:pPr>
              <w:pStyle w:val="8"/>
              <w:spacing w:line="273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Muhammad Zaki</w:t>
            </w:r>
          </w:p>
        </w:tc>
        <w:tc>
          <w:tcPr>
            <w:tcW w:w="2693" w:type="dxa"/>
          </w:tcPr>
          <w:p>
            <w:pPr>
              <w:pStyle w:val="8"/>
              <w:spacing w:line="273" w:lineRule="exact"/>
              <w:ind w:left="10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Programer</w:t>
            </w:r>
          </w:p>
        </w:tc>
        <w:tc>
          <w:tcPr>
            <w:tcW w:w="2977" w:type="dxa"/>
          </w:tcPr>
          <w:p>
            <w:pPr>
              <w:pStyle w:val="8"/>
              <w:spacing w:line="273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Programer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71" w:type="dxa"/>
          </w:tcPr>
          <w:p>
            <w:pPr>
              <w:pStyle w:val="8"/>
              <w:spacing w:line="270" w:lineRule="exact"/>
              <w:ind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828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Johanda Lobianto</w:t>
            </w:r>
          </w:p>
        </w:tc>
        <w:tc>
          <w:tcPr>
            <w:tcW w:w="2693" w:type="dxa"/>
          </w:tcPr>
          <w:p>
            <w:pPr>
              <w:pStyle w:val="8"/>
              <w:spacing w:line="270" w:lineRule="exact"/>
              <w:ind w:left="10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Tester &amp; Documentator</w:t>
            </w:r>
          </w:p>
        </w:tc>
        <w:tc>
          <w:tcPr>
            <w:tcW w:w="2977" w:type="dxa"/>
          </w:tcPr>
          <w:p>
            <w:pPr>
              <w:pStyle w:val="8"/>
              <w:spacing w:line="270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Tester &amp; Documentator</w:t>
            </w:r>
          </w:p>
        </w:tc>
      </w:tr>
    </w:tbl>
    <w:p>
      <w:pPr>
        <w:spacing w:line="270" w:lineRule="exact"/>
        <w:rPr>
          <w:sz w:val="24"/>
        </w:rPr>
        <w:sectPr>
          <w:type w:val="continuous"/>
          <w:pgSz w:w="11910" w:h="16840"/>
          <w:pgMar w:top="1580" w:right="860" w:bottom="280" w:left="160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8"/>
        </w:rPr>
      </w:pPr>
    </w:p>
    <w:p>
      <w:pPr>
        <w:pStyle w:val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29"/>
          <w:tab w:val="left" w:pos="530"/>
        </w:tabs>
        <w:spacing w:before="225"/>
        <w:rPr>
          <w:b/>
          <w:sz w:val="24"/>
        </w:rPr>
      </w:pPr>
      <w:r>
        <w:rPr>
          <w:b/>
          <w:sz w:val="24"/>
        </w:rPr>
        <w:t>Tujuan</w:t>
      </w:r>
    </w:p>
    <w:p>
      <w:pPr>
        <w:pStyle w:val="5"/>
        <w:spacing w:before="177" w:line="259" w:lineRule="auto"/>
        <w:ind w:left="529" w:right="271" w:firstLine="292"/>
        <w:jc w:val="both"/>
        <w:rPr>
          <w:lang w:val="en-US"/>
        </w:rPr>
      </w:pPr>
      <w:r>
        <w:t xml:space="preserve">Tujuan proyek ini adalah membangun sistem informasi yang </w:t>
      </w:r>
      <w:r>
        <w:rPr>
          <w:lang w:val="en-US"/>
        </w:rPr>
        <w:t>memberikan informasi tentang coffe shop tersebut sehingga sampai ke customer dengan jelas.</w:t>
      </w:r>
    </w:p>
    <w:p>
      <w:pPr>
        <w:pStyle w:val="2"/>
        <w:numPr>
          <w:ilvl w:val="0"/>
          <w:numId w:val="2"/>
        </w:numPr>
        <w:tabs>
          <w:tab w:val="left" w:pos="530"/>
        </w:tabs>
        <w:spacing w:before="165"/>
      </w:pPr>
      <w:r>
        <w:t>Features</w:t>
      </w:r>
    </w:p>
    <w:p>
      <w:pPr>
        <w:pStyle w:val="5"/>
        <w:spacing w:before="175"/>
        <w:ind w:left="550"/>
      </w:pPr>
      <w:r>
        <w:t>Aplikasi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beberapa fitur</w:t>
      </w:r>
      <w:r>
        <w:rPr>
          <w:spacing w:val="-1"/>
        </w:rPr>
        <w:t xml:space="preserve"> </w:t>
      </w:r>
      <w:r>
        <w:t>antara</w:t>
      </w:r>
      <w:r>
        <w:rPr>
          <w:spacing w:val="-3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:</w:t>
      </w:r>
    </w:p>
    <w:p>
      <w:pPr>
        <w:pStyle w:val="7"/>
        <w:numPr>
          <w:ilvl w:val="1"/>
          <w:numId w:val="2"/>
        </w:numPr>
        <w:tabs>
          <w:tab w:val="left" w:pos="910"/>
          <w:tab w:val="left" w:pos="911"/>
        </w:tabs>
        <w:spacing w:before="185"/>
        <w:ind w:hanging="361"/>
        <w:rPr>
          <w:sz w:val="24"/>
        </w:rPr>
      </w:pPr>
      <w:r>
        <w:rPr>
          <w:sz w:val="24"/>
          <w:lang w:val="en-US"/>
        </w:rPr>
        <w:t>Home</w:t>
      </w:r>
    </w:p>
    <w:p>
      <w:pPr>
        <w:pStyle w:val="7"/>
        <w:numPr>
          <w:ilvl w:val="1"/>
          <w:numId w:val="2"/>
        </w:numPr>
        <w:tabs>
          <w:tab w:val="left" w:pos="910"/>
          <w:tab w:val="left" w:pos="911"/>
        </w:tabs>
        <w:spacing w:before="21"/>
        <w:ind w:hanging="361"/>
        <w:rPr>
          <w:sz w:val="24"/>
        </w:rPr>
      </w:pPr>
      <w:r>
        <w:rPr>
          <w:sz w:val="24"/>
          <w:lang w:val="en-US"/>
        </w:rPr>
        <w:t>Menu</w:t>
      </w:r>
    </w:p>
    <w:p>
      <w:pPr>
        <w:pStyle w:val="7"/>
        <w:numPr>
          <w:ilvl w:val="1"/>
          <w:numId w:val="2"/>
        </w:numPr>
        <w:tabs>
          <w:tab w:val="left" w:pos="910"/>
          <w:tab w:val="left" w:pos="911"/>
        </w:tabs>
        <w:ind w:hanging="361"/>
        <w:rPr>
          <w:sz w:val="24"/>
        </w:rPr>
      </w:pPr>
      <w:r>
        <w:rPr>
          <w:sz w:val="24"/>
          <w:lang w:val="en-US"/>
        </w:rPr>
        <w:t>Membership</w:t>
      </w:r>
    </w:p>
    <w:p>
      <w:pPr>
        <w:pStyle w:val="7"/>
        <w:numPr>
          <w:ilvl w:val="1"/>
          <w:numId w:val="2"/>
        </w:numPr>
        <w:tabs>
          <w:tab w:val="left" w:pos="910"/>
          <w:tab w:val="left" w:pos="911"/>
        </w:tabs>
        <w:spacing w:before="21"/>
        <w:ind w:hanging="361"/>
        <w:rPr>
          <w:sz w:val="24"/>
        </w:rPr>
      </w:pPr>
      <w:r>
        <w:rPr>
          <w:sz w:val="24"/>
          <w:lang w:val="en-US"/>
        </w:rPr>
        <w:t>Tentang Kami</w:t>
      </w:r>
    </w:p>
    <w:p>
      <w:pPr>
        <w:pStyle w:val="7"/>
        <w:numPr>
          <w:ilvl w:val="1"/>
          <w:numId w:val="2"/>
        </w:numPr>
        <w:tabs>
          <w:tab w:val="left" w:pos="910"/>
          <w:tab w:val="left" w:pos="911"/>
        </w:tabs>
        <w:spacing w:before="24"/>
        <w:ind w:hanging="361"/>
        <w:rPr>
          <w:sz w:val="24"/>
        </w:rPr>
      </w:pPr>
      <w:r>
        <w:rPr>
          <w:sz w:val="24"/>
          <w:lang w:val="en-US"/>
        </w:rPr>
        <w:t>Kontak</w:t>
      </w:r>
    </w:p>
    <w:p>
      <w:pPr>
        <w:pStyle w:val="5"/>
        <w:spacing w:before="3"/>
        <w:rPr>
          <w:sz w:val="28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</w:pPr>
      <w:r>
        <w:t>Business</w:t>
      </w:r>
      <w:r>
        <w:rPr>
          <w:spacing w:val="-3"/>
        </w:rPr>
        <w:t xml:space="preserve"> </w:t>
      </w:r>
      <w:r>
        <w:t>Objective</w:t>
      </w:r>
    </w:p>
    <w:p>
      <w:pPr>
        <w:pStyle w:val="7"/>
        <w:numPr>
          <w:ilvl w:val="0"/>
          <w:numId w:val="3"/>
        </w:numPr>
        <w:tabs>
          <w:tab w:val="left" w:pos="890"/>
        </w:tabs>
        <w:spacing w:before="17"/>
        <w:ind w:hanging="361"/>
        <w:rPr>
          <w:sz w:val="24"/>
        </w:rPr>
      </w:pPr>
      <w:r>
        <w:rPr>
          <w:sz w:val="24"/>
        </w:rPr>
        <w:t>Faktor</w:t>
      </w:r>
      <w:r>
        <w:rPr>
          <w:spacing w:val="-2"/>
          <w:sz w:val="24"/>
        </w:rPr>
        <w:t xml:space="preserve"> </w:t>
      </w:r>
      <w:r>
        <w:rPr>
          <w:sz w:val="24"/>
        </w:rPr>
        <w:t>Penentu</w:t>
      </w:r>
      <w:r>
        <w:rPr>
          <w:spacing w:val="-1"/>
          <w:sz w:val="24"/>
        </w:rPr>
        <w:t xml:space="preserve"> </w:t>
      </w:r>
      <w:r>
        <w:rPr>
          <w:sz w:val="24"/>
        </w:rPr>
        <w:t>Keberhasilan</w:t>
      </w:r>
    </w:p>
    <w:p>
      <w:pPr>
        <w:pStyle w:val="7"/>
        <w:numPr>
          <w:ilvl w:val="1"/>
          <w:numId w:val="3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Komitmen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dukungan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7"/>
        <w:numPr>
          <w:ilvl w:val="1"/>
          <w:numId w:val="3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Komitmen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dukungan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</w:p>
    <w:p>
      <w:pPr>
        <w:pStyle w:val="7"/>
        <w:numPr>
          <w:ilvl w:val="1"/>
          <w:numId w:val="3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Tersedia</w:t>
      </w:r>
      <w:r>
        <w:rPr>
          <w:spacing w:val="-2"/>
          <w:sz w:val="24"/>
        </w:rPr>
        <w:t xml:space="preserve"> </w:t>
      </w:r>
      <w:r>
        <w:rPr>
          <w:sz w:val="24"/>
        </w:rPr>
        <w:t>SDM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kompeten</w:t>
      </w:r>
    </w:p>
    <w:p>
      <w:pPr>
        <w:pStyle w:val="7"/>
        <w:numPr>
          <w:ilvl w:val="1"/>
          <w:numId w:val="3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Kerjasama</w:t>
      </w:r>
      <w:r>
        <w:rPr>
          <w:spacing w:val="-3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pihak</w:t>
      </w:r>
    </w:p>
    <w:p>
      <w:pPr>
        <w:pStyle w:val="7"/>
        <w:numPr>
          <w:ilvl w:val="1"/>
          <w:numId w:val="3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Kontinuitas</w:t>
      </w:r>
      <w:r>
        <w:rPr>
          <w:spacing w:val="-3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</w:p>
    <w:p>
      <w:pPr>
        <w:pStyle w:val="7"/>
        <w:numPr>
          <w:ilvl w:val="1"/>
          <w:numId w:val="3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Disiplin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rencana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proyek</w:t>
      </w:r>
    </w:p>
    <w:p>
      <w:pPr>
        <w:pStyle w:val="7"/>
        <w:numPr>
          <w:ilvl w:val="1"/>
          <w:numId w:val="3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Dokumentasi</w:t>
      </w:r>
      <w:r>
        <w:rPr>
          <w:spacing w:val="-2"/>
          <w:sz w:val="24"/>
        </w:rPr>
        <w:t xml:space="preserve"> </w:t>
      </w:r>
      <w:r>
        <w:rPr>
          <w:sz w:val="24"/>
        </w:rPr>
        <w:t>lengkap</w:t>
      </w:r>
    </w:p>
    <w:p>
      <w:pPr>
        <w:pStyle w:val="7"/>
        <w:numPr>
          <w:ilvl w:val="1"/>
          <w:numId w:val="3"/>
        </w:numPr>
        <w:tabs>
          <w:tab w:val="left" w:pos="1250"/>
        </w:tabs>
        <w:spacing w:before="24"/>
        <w:ind w:hanging="361"/>
        <w:rPr>
          <w:sz w:val="24"/>
        </w:rPr>
      </w:pPr>
      <w:r>
        <w:rPr>
          <w:sz w:val="24"/>
        </w:rPr>
        <w:t>Tersedia</w:t>
      </w:r>
      <w:r>
        <w:rPr>
          <w:spacing w:val="-3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fasilitas pendukung</w:t>
      </w:r>
    </w:p>
    <w:p>
      <w:pPr>
        <w:pStyle w:val="5"/>
        <w:spacing w:before="9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890"/>
        </w:tabs>
        <w:spacing w:before="0"/>
        <w:ind w:hanging="361"/>
        <w:rPr>
          <w:sz w:val="24"/>
        </w:rPr>
      </w:pPr>
      <w:r>
        <w:rPr>
          <w:sz w:val="24"/>
        </w:rPr>
        <w:t>Keuntungan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diharapkan</w:t>
      </w:r>
    </w:p>
    <w:p>
      <w:pPr>
        <w:pStyle w:val="7"/>
        <w:numPr>
          <w:ilvl w:val="1"/>
          <w:numId w:val="3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sisi</w:t>
      </w:r>
      <w:r>
        <w:rPr>
          <w:spacing w:val="-2"/>
          <w:sz w:val="24"/>
        </w:rPr>
        <w:t xml:space="preserve"> </w:t>
      </w:r>
      <w:r>
        <w:rPr>
          <w:sz w:val="24"/>
        </w:rPr>
        <w:t>perusahaan</w:t>
      </w:r>
    </w:p>
    <w:p>
      <w:pPr>
        <w:pStyle w:val="7"/>
        <w:numPr>
          <w:ilvl w:val="2"/>
          <w:numId w:val="3"/>
        </w:numPr>
        <w:tabs>
          <w:tab w:val="left" w:pos="1610"/>
        </w:tabs>
        <w:spacing w:line="259" w:lineRule="auto"/>
        <w:ind w:right="274"/>
        <w:rPr>
          <w:sz w:val="24"/>
        </w:rPr>
      </w:pPr>
      <w:r>
        <w:rPr>
          <w:sz w:val="24"/>
        </w:rPr>
        <w:t>Lebih</w:t>
      </w:r>
      <w:r>
        <w:rPr>
          <w:spacing w:val="5"/>
          <w:sz w:val="24"/>
        </w:rPr>
        <w:t xml:space="preserve"> </w:t>
      </w:r>
      <w:r>
        <w:rPr>
          <w:sz w:val="24"/>
        </w:rPr>
        <w:t>mudah</w:t>
      </w:r>
      <w:r>
        <w:rPr>
          <w:spacing w:val="7"/>
          <w:sz w:val="24"/>
        </w:rPr>
        <w:t xml:space="preserve"> </w:t>
      </w:r>
      <w:r>
        <w:rPr>
          <w:spacing w:val="7"/>
          <w:sz w:val="24"/>
          <w:lang w:val="en-US"/>
        </w:rPr>
        <w:t>memberikan informasi melalui website tentang Graha Coffee &amp; Eatery</w:t>
      </w:r>
    </w:p>
    <w:p>
      <w:pPr>
        <w:pStyle w:val="7"/>
        <w:numPr>
          <w:ilvl w:val="2"/>
          <w:numId w:val="3"/>
        </w:numPr>
        <w:tabs>
          <w:tab w:val="left" w:pos="1610"/>
        </w:tabs>
        <w:spacing w:before="21"/>
        <w:ind w:hanging="361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 xml:space="preserve"> </w:t>
      </w:r>
      <w:r>
        <w:rPr>
          <w:sz w:val="24"/>
        </w:rPr>
        <w:t>produktivitas</w:t>
      </w:r>
      <w:r>
        <w:rPr>
          <w:spacing w:val="-2"/>
          <w:sz w:val="24"/>
        </w:rPr>
        <w:t xml:space="preserve"> </w:t>
      </w:r>
      <w:r>
        <w:rPr>
          <w:sz w:val="24"/>
        </w:rPr>
        <w:t>perusahaan</w:t>
      </w:r>
    </w:p>
    <w:p>
      <w:pPr>
        <w:pStyle w:val="7"/>
        <w:numPr>
          <w:ilvl w:val="1"/>
          <w:numId w:val="3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sisi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Customer</w:t>
      </w:r>
    </w:p>
    <w:p>
      <w:pPr>
        <w:pStyle w:val="7"/>
        <w:numPr>
          <w:ilvl w:val="2"/>
          <w:numId w:val="3"/>
        </w:numPr>
        <w:tabs>
          <w:tab w:val="left" w:pos="1610"/>
        </w:tabs>
        <w:spacing w:before="24"/>
        <w:ind w:hanging="361"/>
        <w:rPr>
          <w:sz w:val="24"/>
          <w:lang w:val="en-US"/>
        </w:rPr>
      </w:pP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men</w:t>
      </w:r>
      <w:r>
        <w:rPr>
          <w:sz w:val="24"/>
          <w:lang w:val="en-US"/>
        </w:rPr>
        <w:t xml:space="preserve">dapatkan informasi </w:t>
      </w:r>
    </w:p>
    <w:p>
      <w:pPr>
        <w:pStyle w:val="7"/>
        <w:numPr>
          <w:ilvl w:val="2"/>
          <w:numId w:val="3"/>
        </w:numPr>
        <w:tabs>
          <w:tab w:val="left" w:pos="1610"/>
        </w:tabs>
        <w:spacing w:before="21" w:line="259" w:lineRule="auto"/>
        <w:ind w:right="273"/>
        <w:rPr>
          <w:sz w:val="24"/>
        </w:rPr>
      </w:pPr>
      <w:r>
        <w:rPr>
          <w:sz w:val="24"/>
        </w:rPr>
        <w:t>Lebih</w:t>
      </w:r>
      <w:r>
        <w:rPr>
          <w:spacing w:val="36"/>
          <w:sz w:val="24"/>
        </w:rPr>
        <w:t xml:space="preserve"> </w:t>
      </w:r>
      <w:r>
        <w:rPr>
          <w:sz w:val="24"/>
        </w:rPr>
        <w:t>nyaman,</w:t>
      </w:r>
      <w:r>
        <w:rPr>
          <w:spacing w:val="32"/>
          <w:sz w:val="24"/>
        </w:rPr>
        <w:t xml:space="preserve"> </w:t>
      </w:r>
      <w:r>
        <w:rPr>
          <w:sz w:val="24"/>
        </w:rPr>
        <w:t>karena</w:t>
      </w:r>
      <w:r>
        <w:rPr>
          <w:spacing w:val="34"/>
          <w:sz w:val="24"/>
        </w:rPr>
        <w:t xml:space="preserve"> </w:t>
      </w:r>
      <w:r>
        <w:rPr>
          <w:sz w:val="24"/>
        </w:rPr>
        <w:t>sistem</w:t>
      </w:r>
      <w:r>
        <w:rPr>
          <w:spacing w:val="33"/>
          <w:sz w:val="24"/>
        </w:rPr>
        <w:t xml:space="preserve"> </w:t>
      </w:r>
      <w:r>
        <w:rPr>
          <w:spacing w:val="33"/>
          <w:sz w:val="24"/>
          <w:lang w:val="en-US"/>
        </w:rPr>
        <w:t>memberitahu semua tentang Graha Coffee &amp; Eatery</w:t>
      </w:r>
    </w:p>
    <w:p>
      <w:pPr>
        <w:pStyle w:val="7"/>
        <w:numPr>
          <w:ilvl w:val="2"/>
          <w:numId w:val="3"/>
        </w:numPr>
        <w:tabs>
          <w:tab w:val="left" w:pos="1610"/>
        </w:tabs>
        <w:spacing w:before="21" w:line="259" w:lineRule="auto"/>
        <w:ind w:right="273"/>
        <w:rPr>
          <w:sz w:val="24"/>
        </w:rPr>
      </w:pPr>
      <w:r>
        <w:rPr>
          <w:spacing w:val="33"/>
          <w:sz w:val="24"/>
          <w:lang w:val="en-US"/>
        </w:rPr>
        <w:t xml:space="preserve">Lebih Mudah melakukan Observasi sebelum datang ke tempatnya </w:t>
      </w:r>
    </w:p>
    <w:p>
      <w:pPr>
        <w:pStyle w:val="7"/>
        <w:tabs>
          <w:tab w:val="left" w:pos="1610"/>
        </w:tabs>
        <w:spacing w:before="21" w:line="259" w:lineRule="auto"/>
        <w:ind w:left="0" w:right="273" w:firstLine="0"/>
        <w:rPr>
          <w:sz w:val="24"/>
        </w:rPr>
        <w:sectPr>
          <w:pgSz w:w="11910" w:h="16840"/>
          <w:pgMar w:top="1580" w:right="860" w:bottom="280" w:left="1600" w:header="720" w:footer="720" w:gutter="0"/>
          <w:cols w:space="720" w:num="1"/>
        </w:sectPr>
      </w:pPr>
    </w:p>
    <w:p>
      <w:pPr>
        <w:pStyle w:val="5"/>
        <w:spacing w:before="11"/>
        <w:rPr>
          <w:sz w:val="29"/>
        </w:rPr>
      </w:pPr>
    </w:p>
    <w:p>
      <w:pPr>
        <w:pStyle w:val="5"/>
        <w:rPr>
          <w:sz w:val="28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</w:pPr>
      <w:r>
        <w:t>Budget</w:t>
      </w:r>
      <w:r>
        <w:rPr>
          <w:spacing w:val="-2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and Financial</w:t>
      </w:r>
      <w:r>
        <w:rPr>
          <w:spacing w:val="-2"/>
        </w:rPr>
        <w:t xml:space="preserve"> </w:t>
      </w:r>
      <w:r>
        <w:t>Analysis</w:t>
      </w:r>
    </w:p>
    <w:p>
      <w:pPr>
        <w:pStyle w:val="5"/>
        <w:spacing w:before="1" w:after="1"/>
        <w:rPr>
          <w:b/>
          <w:sz w:val="16"/>
        </w:rPr>
      </w:pPr>
    </w:p>
    <w:tbl>
      <w:tblPr>
        <w:tblStyle w:val="4"/>
        <w:tblW w:w="0" w:type="auto"/>
        <w:tblInd w:w="58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2636"/>
        <w:gridCol w:w="949"/>
        <w:gridCol w:w="845"/>
        <w:gridCol w:w="888"/>
        <w:gridCol w:w="920"/>
        <w:gridCol w:w="1003"/>
        <w:gridCol w:w="9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521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left="12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2636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left="1079" w:right="210" w:hanging="8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Deskripsi Tugas / Pekerjaan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(Task)</w:t>
            </w:r>
          </w:p>
        </w:tc>
        <w:tc>
          <w:tcPr>
            <w:tcW w:w="949" w:type="dxa"/>
          </w:tcPr>
          <w:p>
            <w:pPr>
              <w:pStyle w:val="8"/>
              <w:ind w:left="191" w:right="165" w:firstLine="38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Waktu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Tenaga</w:t>
            </w:r>
            <w:r>
              <w:rPr>
                <w:rFonts w:ascii="Arial"/>
                <w:b/>
                <w:spacing w:val="-4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Kerja</w:t>
            </w:r>
          </w:p>
          <w:p>
            <w:pPr>
              <w:pStyle w:val="8"/>
              <w:spacing w:line="168" w:lineRule="exact"/>
              <w:ind w:left="2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(Hari)</w:t>
            </w:r>
          </w:p>
        </w:tc>
        <w:tc>
          <w:tcPr>
            <w:tcW w:w="845" w:type="dxa"/>
          </w:tcPr>
          <w:p>
            <w:pPr>
              <w:pStyle w:val="8"/>
              <w:ind w:left="139" w:right="112" w:hanging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Tarif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Tenaga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Kerja</w:t>
            </w:r>
          </w:p>
          <w:p>
            <w:pPr>
              <w:pStyle w:val="8"/>
              <w:spacing w:line="168" w:lineRule="exact"/>
              <w:ind w:left="239" w:right="21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(Rp)</w:t>
            </w:r>
          </w:p>
        </w:tc>
        <w:tc>
          <w:tcPr>
            <w:tcW w:w="888" w:type="dxa"/>
          </w:tcPr>
          <w:p>
            <w:pPr>
              <w:pStyle w:val="8"/>
              <w:ind w:left="161" w:right="133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Jumlah</w:t>
            </w:r>
            <w:r>
              <w:rPr>
                <w:rFonts w:ascii="Arial"/>
                <w:b/>
                <w:spacing w:val="-4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Tenaga</w:t>
            </w:r>
            <w:r>
              <w:rPr>
                <w:rFonts w:ascii="Arial"/>
                <w:b/>
                <w:spacing w:val="-4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Kerja</w:t>
            </w:r>
          </w:p>
        </w:tc>
        <w:tc>
          <w:tcPr>
            <w:tcW w:w="920" w:type="dxa"/>
          </w:tcPr>
          <w:p>
            <w:pPr>
              <w:pStyle w:val="8"/>
              <w:ind w:left="175" w:right="152" w:hanging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Biaya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Tenaga</w:t>
            </w:r>
            <w:r>
              <w:rPr>
                <w:rFonts w:ascii="Arial"/>
                <w:b/>
                <w:spacing w:val="-4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Kerja</w:t>
            </w:r>
          </w:p>
          <w:p>
            <w:pPr>
              <w:pStyle w:val="8"/>
              <w:spacing w:line="168" w:lineRule="exact"/>
              <w:ind w:left="82" w:right="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(Rp)</w:t>
            </w:r>
          </w:p>
        </w:tc>
        <w:tc>
          <w:tcPr>
            <w:tcW w:w="1003" w:type="dxa"/>
          </w:tcPr>
          <w:p>
            <w:pPr>
              <w:pStyle w:val="8"/>
              <w:ind w:left="166" w:right="1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Biaya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Lain-lain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(Rp)</w:t>
            </w:r>
          </w:p>
        </w:tc>
        <w:tc>
          <w:tcPr>
            <w:tcW w:w="991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left="127" w:right="99" w:firstLine="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 Per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Task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(Rp)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</w:t>
            </w:r>
          </w:p>
        </w:tc>
        <w:tc>
          <w:tcPr>
            <w:tcW w:w="2636" w:type="dxa"/>
          </w:tcPr>
          <w:p>
            <w:pPr>
              <w:pStyle w:val="8"/>
              <w:ind w:left="10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Analisa</w:t>
            </w:r>
            <w:r>
              <w:rPr>
                <w:rFonts w:ascii="Calibri"/>
                <w:b/>
                <w:spacing w:val="-3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dan</w:t>
            </w:r>
            <w:r>
              <w:rPr>
                <w:rFonts w:asci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Desain</w:t>
            </w:r>
            <w:r>
              <w:rPr>
                <w:rFonts w:asci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Sistem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1.1.</w:t>
            </w:r>
          </w:p>
        </w:tc>
        <w:tc>
          <w:tcPr>
            <w:tcW w:w="2636" w:type="dxa"/>
          </w:tcPr>
          <w:p>
            <w:pPr>
              <w:pStyle w:val="8"/>
              <w:spacing w:line="242" w:lineRule="auto"/>
              <w:ind w:left="104" w:right="123"/>
              <w:rPr>
                <w:sz w:val="16"/>
              </w:rPr>
            </w:pPr>
            <w:r>
              <w:rPr>
                <w:sz w:val="16"/>
              </w:rPr>
              <w:t xml:space="preserve">Menganalisa </w:t>
            </w:r>
            <w:r>
              <w:rPr>
                <w:sz w:val="16"/>
                <w:lang w:val="en-US"/>
              </w:rPr>
              <w:t>Website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melakukan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wawancara kepada pihak yang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ditunjuk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1.2.</w:t>
            </w:r>
          </w:p>
        </w:tc>
        <w:tc>
          <w:tcPr>
            <w:tcW w:w="2636" w:type="dxa"/>
          </w:tcPr>
          <w:p>
            <w:pPr>
              <w:pStyle w:val="8"/>
              <w:ind w:left="104" w:right="178"/>
              <w:rPr>
                <w:sz w:val="16"/>
              </w:rPr>
            </w:pPr>
            <w:r>
              <w:rPr>
                <w:sz w:val="16"/>
              </w:rPr>
              <w:t>Membuat Statement of Purpose,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Context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Diagram.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1.3.</w:t>
            </w:r>
          </w:p>
        </w:tc>
        <w:tc>
          <w:tcPr>
            <w:tcW w:w="2636" w:type="dxa"/>
          </w:tcPr>
          <w:p>
            <w:pPr>
              <w:pStyle w:val="8"/>
              <w:ind w:left="104" w:right="401"/>
              <w:rPr>
                <w:sz w:val="16"/>
              </w:rPr>
            </w:pPr>
            <w:r>
              <w:rPr>
                <w:sz w:val="16"/>
              </w:rPr>
              <w:t>Membuat Data Flow Diagram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(DFD)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Levelled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1.4.</w:t>
            </w:r>
          </w:p>
        </w:tc>
        <w:tc>
          <w:tcPr>
            <w:tcW w:w="2636" w:type="dxa"/>
          </w:tcPr>
          <w:p>
            <w:pPr>
              <w:pStyle w:val="8"/>
              <w:ind w:left="104" w:right="445"/>
              <w:rPr>
                <w:sz w:val="16"/>
              </w:rPr>
            </w:pPr>
            <w:r>
              <w:rPr>
                <w:sz w:val="16"/>
              </w:rPr>
              <w:t>Membuat Entity Relationship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Diagram (ERD)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1.5.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Kamus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1.6.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Spesification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1.7.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Dokumentasi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Analisa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</w:p>
          <w:p>
            <w:pPr>
              <w:pStyle w:val="8"/>
              <w:spacing w:before="1" w:line="168" w:lineRule="exact"/>
              <w:ind w:left="104"/>
              <w:rPr>
                <w:sz w:val="16"/>
              </w:rPr>
            </w:pPr>
            <w:r>
              <w:rPr>
                <w:sz w:val="16"/>
              </w:rPr>
              <w:t>Sistem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94" w:lineRule="exact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</w:t>
            </w:r>
          </w:p>
        </w:tc>
        <w:tc>
          <w:tcPr>
            <w:tcW w:w="2636" w:type="dxa"/>
          </w:tcPr>
          <w:p>
            <w:pPr>
              <w:pStyle w:val="8"/>
              <w:spacing w:line="177" w:lineRule="exact"/>
              <w:ind w:left="104"/>
              <w:rPr>
                <w:rFonts w:ascii="Arial"/>
                <w:b/>
                <w:sz w:val="16"/>
                <w:lang w:val="en-US"/>
              </w:rPr>
            </w:pPr>
            <w:r>
              <w:rPr>
                <w:rFonts w:ascii="Arial"/>
                <w:b/>
                <w:sz w:val="16"/>
              </w:rPr>
              <w:t>Desain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  <w:lang w:val="en-US"/>
              </w:rPr>
              <w:t>Website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2.1.</w:t>
            </w:r>
          </w:p>
        </w:tc>
        <w:tc>
          <w:tcPr>
            <w:tcW w:w="2636" w:type="dxa"/>
          </w:tcPr>
          <w:p>
            <w:pPr>
              <w:pStyle w:val="8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Input</w:t>
            </w:r>
          </w:p>
        </w:tc>
        <w:tc>
          <w:tcPr>
            <w:tcW w:w="949" w:type="dxa"/>
          </w:tcPr>
          <w:p>
            <w:pPr>
              <w:pStyle w:val="8"/>
              <w:spacing w:before="1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spacing w:before="1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  <w:tc>
          <w:tcPr>
            <w:tcW w:w="888" w:type="dxa"/>
          </w:tcPr>
          <w:p>
            <w:pPr>
              <w:pStyle w:val="8"/>
              <w:spacing w:before="1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before="1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before="1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2.2.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2.3.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Dokumentasi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Aplikasi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94" w:lineRule="exact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3.</w:t>
            </w:r>
          </w:p>
        </w:tc>
        <w:tc>
          <w:tcPr>
            <w:tcW w:w="2636" w:type="dxa"/>
          </w:tcPr>
          <w:p>
            <w:pPr>
              <w:pStyle w:val="8"/>
              <w:spacing w:line="177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Pembuatan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Program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3.1.</w:t>
            </w:r>
          </w:p>
        </w:tc>
        <w:tc>
          <w:tcPr>
            <w:tcW w:w="2636" w:type="dxa"/>
          </w:tcPr>
          <w:p>
            <w:pPr>
              <w:pStyle w:val="8"/>
              <w:ind w:left="104" w:right="170"/>
              <w:rPr>
                <w:sz w:val="16"/>
              </w:rPr>
            </w:pPr>
            <w:r>
              <w:rPr>
                <w:sz w:val="16"/>
              </w:rPr>
              <w:t>Programming (Back End &amp; Front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End)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50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</w:t>
            </w:r>
          </w:p>
        </w:tc>
        <w:tc>
          <w:tcPr>
            <w:tcW w:w="920" w:type="dxa"/>
          </w:tcPr>
          <w:p>
            <w:pPr>
              <w:pStyle w:val="8"/>
              <w:spacing w:line="193" w:lineRule="exact"/>
              <w:ind w:right="7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30.000.00</w:t>
            </w:r>
          </w:p>
          <w:p>
            <w:pPr>
              <w:pStyle w:val="8"/>
              <w:spacing w:line="177" w:lineRule="exact"/>
              <w:ind w:right="80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3.2.</w:t>
            </w:r>
          </w:p>
        </w:tc>
        <w:tc>
          <w:tcPr>
            <w:tcW w:w="2636" w:type="dxa"/>
          </w:tcPr>
          <w:p>
            <w:pPr>
              <w:pStyle w:val="8"/>
              <w:ind w:left="104" w:right="107"/>
              <w:rPr>
                <w:sz w:val="16"/>
              </w:rPr>
            </w:pPr>
            <w:r>
              <w:rPr>
                <w:sz w:val="16"/>
              </w:rPr>
              <w:t>Dokumentasi Program (Back End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&amp; Front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End)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21" w:type="dxa"/>
          </w:tcPr>
          <w:p>
            <w:pPr>
              <w:pStyle w:val="8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4.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Testing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Program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4.1.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Melakukan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terhadap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4.2.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Memberikan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catatan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  <w:p>
            <w:pPr>
              <w:pStyle w:val="8"/>
              <w:spacing w:before="1" w:line="165" w:lineRule="exact"/>
              <w:ind w:left="104"/>
              <w:rPr>
                <w:sz w:val="16"/>
              </w:rPr>
            </w:pPr>
            <w:r>
              <w:rPr>
                <w:sz w:val="16"/>
              </w:rPr>
              <w:t>perbaikan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4.3.</w:t>
            </w:r>
          </w:p>
        </w:tc>
        <w:tc>
          <w:tcPr>
            <w:tcW w:w="2636" w:type="dxa"/>
          </w:tcPr>
          <w:p>
            <w:pPr>
              <w:pStyle w:val="8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Dokumentasi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  <w:tc>
          <w:tcPr>
            <w:tcW w:w="949" w:type="dxa"/>
          </w:tcPr>
          <w:p>
            <w:pPr>
              <w:pStyle w:val="8"/>
              <w:spacing w:before="1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spacing w:before="1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150.000</w:t>
            </w:r>
          </w:p>
        </w:tc>
        <w:tc>
          <w:tcPr>
            <w:tcW w:w="888" w:type="dxa"/>
          </w:tcPr>
          <w:p>
            <w:pPr>
              <w:pStyle w:val="8"/>
              <w:spacing w:before="1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920" w:type="dxa"/>
          </w:tcPr>
          <w:p>
            <w:pPr>
              <w:pStyle w:val="8"/>
              <w:spacing w:before="1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before="1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94" w:lineRule="exact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5.</w:t>
            </w:r>
          </w:p>
        </w:tc>
        <w:tc>
          <w:tcPr>
            <w:tcW w:w="2636" w:type="dxa"/>
          </w:tcPr>
          <w:p>
            <w:pPr>
              <w:pStyle w:val="8"/>
              <w:spacing w:line="177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Instalasi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Program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5.1.</w:t>
            </w:r>
          </w:p>
        </w:tc>
        <w:tc>
          <w:tcPr>
            <w:tcW w:w="2636" w:type="dxa"/>
          </w:tcPr>
          <w:p>
            <w:pPr>
              <w:pStyle w:val="8"/>
              <w:ind w:left="104" w:right="114"/>
              <w:rPr>
                <w:sz w:val="16"/>
              </w:rPr>
            </w:pPr>
            <w:r>
              <w:rPr>
                <w:sz w:val="16"/>
              </w:rPr>
              <w:t>Setting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Infrastruktur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pendukung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5.2.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Instalasi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94" w:lineRule="exact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6.</w:t>
            </w:r>
          </w:p>
        </w:tc>
        <w:tc>
          <w:tcPr>
            <w:tcW w:w="2636" w:type="dxa"/>
          </w:tcPr>
          <w:p>
            <w:pPr>
              <w:pStyle w:val="8"/>
              <w:spacing w:line="177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Training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User /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SDM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6.1.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Melakukan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pelatihan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94" w:lineRule="exact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7.</w:t>
            </w:r>
          </w:p>
        </w:tc>
        <w:tc>
          <w:tcPr>
            <w:tcW w:w="2636" w:type="dxa"/>
          </w:tcPr>
          <w:p>
            <w:pPr>
              <w:pStyle w:val="8"/>
              <w:spacing w:line="177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Dokumentasi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7.1.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</w:rPr>
            </w:pPr>
            <w:r>
              <w:rPr>
                <w:sz w:val="16"/>
              </w:rPr>
              <w:t>Desain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Speksifikasi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Sistem</w:t>
            </w:r>
          </w:p>
        </w:tc>
        <w:tc>
          <w:tcPr>
            <w:tcW w:w="949" w:type="dxa"/>
          </w:tcPr>
          <w:p>
            <w:pPr>
              <w:pStyle w:val="8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1.500.000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1.500.000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7.2.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  <w:lang w:val="en-US"/>
              </w:rPr>
            </w:pPr>
            <w:r>
              <w:rPr>
                <w:sz w:val="16"/>
              </w:rPr>
              <w:t>Dokumentasi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Home</w:t>
            </w:r>
          </w:p>
        </w:tc>
        <w:tc>
          <w:tcPr>
            <w:tcW w:w="949" w:type="dxa"/>
          </w:tcPr>
          <w:p>
            <w:pPr>
              <w:pStyle w:val="8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</w:tr>
    </w:tbl>
    <w:p>
      <w:pPr>
        <w:jc w:val="right"/>
        <w:rPr>
          <w:rFonts w:ascii="Calibri"/>
          <w:sz w:val="16"/>
        </w:rPr>
        <w:sectPr>
          <w:pgSz w:w="11910" w:h="16840"/>
          <w:pgMar w:top="1580" w:right="860" w:bottom="280" w:left="160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8"/>
        </w:rPr>
      </w:pPr>
    </w:p>
    <w:tbl>
      <w:tblPr>
        <w:tblStyle w:val="4"/>
        <w:tblW w:w="0" w:type="auto"/>
        <w:tblInd w:w="58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2636"/>
        <w:gridCol w:w="949"/>
        <w:gridCol w:w="845"/>
        <w:gridCol w:w="888"/>
        <w:gridCol w:w="920"/>
        <w:gridCol w:w="1003"/>
        <w:gridCol w:w="9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7.3.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sz w:val="16"/>
                <w:lang w:val="en-US"/>
              </w:rPr>
            </w:pPr>
            <w:r>
              <w:rPr>
                <w:sz w:val="16"/>
              </w:rPr>
              <w:t>Dokumentasi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Daftar Menu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7.4.</w:t>
            </w:r>
          </w:p>
        </w:tc>
        <w:tc>
          <w:tcPr>
            <w:tcW w:w="2636" w:type="dxa"/>
          </w:tcPr>
          <w:p>
            <w:pPr>
              <w:pStyle w:val="8"/>
              <w:ind w:left="104" w:right="516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Dokumentasi </w:t>
            </w:r>
            <w:r>
              <w:rPr>
                <w:sz w:val="16"/>
                <w:lang w:val="en-US"/>
              </w:rPr>
              <w:t>Membership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7.5.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/>
              <w:rPr>
                <w:sz w:val="16"/>
                <w:lang w:val="en-US"/>
              </w:rPr>
            </w:pPr>
            <w:r>
              <w:rPr>
                <w:sz w:val="16"/>
              </w:rPr>
              <w:t>Dokumentasi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Tentang Kami &amp; Kontak</w:t>
            </w:r>
          </w:p>
        </w:tc>
        <w:tc>
          <w:tcPr>
            <w:tcW w:w="949" w:type="dxa"/>
          </w:tcPr>
          <w:p>
            <w:pPr>
              <w:pStyle w:val="8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21" w:type="dxa"/>
          </w:tcPr>
          <w:p>
            <w:pPr>
              <w:pStyle w:val="8"/>
              <w:spacing w:line="194" w:lineRule="exact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8.</w:t>
            </w:r>
          </w:p>
        </w:tc>
        <w:tc>
          <w:tcPr>
            <w:tcW w:w="2636" w:type="dxa"/>
          </w:tcPr>
          <w:p>
            <w:pPr>
              <w:pStyle w:val="8"/>
              <w:spacing w:line="177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Maintenance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8.1.</w:t>
            </w:r>
          </w:p>
        </w:tc>
        <w:tc>
          <w:tcPr>
            <w:tcW w:w="2636" w:type="dxa"/>
          </w:tcPr>
          <w:p>
            <w:pPr>
              <w:pStyle w:val="8"/>
              <w:spacing w:line="182" w:lineRule="exact"/>
              <w:ind w:left="104" w:right="418"/>
              <w:rPr>
                <w:sz w:val="16"/>
              </w:rPr>
            </w:pPr>
            <w:r>
              <w:rPr>
                <w:sz w:val="16"/>
              </w:rPr>
              <w:t>Pemeliharaan dan Perbaikan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Sistem</w:t>
            </w:r>
          </w:p>
        </w:tc>
        <w:tc>
          <w:tcPr>
            <w:tcW w:w="949" w:type="dxa"/>
          </w:tcPr>
          <w:p>
            <w:pPr>
              <w:pStyle w:val="8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20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21" w:type="dxa"/>
          </w:tcPr>
          <w:p>
            <w:pPr>
              <w:pStyle w:val="8"/>
              <w:ind w:left="1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9.</w:t>
            </w:r>
          </w:p>
        </w:tc>
        <w:tc>
          <w:tcPr>
            <w:tcW w:w="2636" w:type="dxa"/>
          </w:tcPr>
          <w:p>
            <w:pPr>
              <w:pStyle w:val="8"/>
              <w:spacing w:line="180" w:lineRule="exact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Administrasi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9.1.</w:t>
            </w:r>
          </w:p>
        </w:tc>
        <w:tc>
          <w:tcPr>
            <w:tcW w:w="2636" w:type="dxa"/>
          </w:tcPr>
          <w:p>
            <w:pPr>
              <w:pStyle w:val="8"/>
              <w:ind w:left="104" w:right="98"/>
              <w:rPr>
                <w:sz w:val="16"/>
              </w:rPr>
            </w:pPr>
            <w:r>
              <w:rPr>
                <w:sz w:val="16"/>
              </w:rPr>
              <w:t>Melakukan Administrasi Proyek 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Mendokumentasikannya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39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75.000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Lain-Lain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Pencetakan</w:t>
            </w:r>
          </w:p>
          <w:p>
            <w:pPr>
              <w:pStyle w:val="8"/>
              <w:spacing w:before="1" w:line="168" w:lineRule="exact"/>
              <w:ind w:left="105"/>
              <w:rPr>
                <w:sz w:val="16"/>
              </w:rPr>
            </w:pPr>
            <w:r>
              <w:rPr>
                <w:sz w:val="16"/>
              </w:rPr>
              <w:t>Dokementasi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spacing w:line="194" w:lineRule="exact"/>
              <w:ind w:right="7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1.500.000</w:t>
            </w: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1.500.000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Perubahan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Analisa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Perubahan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Bentuk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</w:p>
        </w:tc>
        <w:tc>
          <w:tcPr>
            <w:tcW w:w="949" w:type="dxa"/>
          </w:tcPr>
          <w:p>
            <w:pPr>
              <w:pStyle w:val="8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845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300.000</w:t>
            </w:r>
          </w:p>
        </w:tc>
        <w:tc>
          <w:tcPr>
            <w:tcW w:w="888" w:type="dxa"/>
          </w:tcPr>
          <w:p>
            <w:pPr>
              <w:pStyle w:val="8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920" w:type="dxa"/>
          </w:tcPr>
          <w:p>
            <w:pPr>
              <w:pStyle w:val="8"/>
              <w:ind w:left="25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Penambahan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  <w:tc>
          <w:tcPr>
            <w:tcW w:w="949" w:type="dxa"/>
          </w:tcPr>
          <w:p>
            <w:pPr>
              <w:pStyle w:val="8"/>
              <w:spacing w:line="194" w:lineRule="exact"/>
              <w:ind w:left="4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</w:t>
            </w:r>
          </w:p>
        </w:tc>
        <w:tc>
          <w:tcPr>
            <w:tcW w:w="845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100.000</w:t>
            </w:r>
          </w:p>
        </w:tc>
        <w:tc>
          <w:tcPr>
            <w:tcW w:w="888" w:type="dxa"/>
          </w:tcPr>
          <w:p>
            <w:pPr>
              <w:pStyle w:val="8"/>
              <w:spacing w:line="194" w:lineRule="exact"/>
              <w:ind w:left="2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920" w:type="dxa"/>
          </w:tcPr>
          <w:p>
            <w:pPr>
              <w:pStyle w:val="8"/>
              <w:spacing w:line="194" w:lineRule="exact"/>
              <w:ind w:left="139" w:right="6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Cadangan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Operasional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ind w:right="7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3.000.000</w:t>
            </w: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Cadangan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Terduga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ind w:right="7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3.000.000</w:t>
            </w: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0" w:lineRule="exact"/>
              <w:ind w:left="105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Finger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Infrastruktur Lainnya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spacing w:line="194" w:lineRule="exact"/>
              <w:ind w:right="7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15.000.000</w:t>
            </w:r>
          </w:p>
        </w:tc>
        <w:tc>
          <w:tcPr>
            <w:tcW w:w="991" w:type="dxa"/>
          </w:tcPr>
          <w:p>
            <w:pPr>
              <w:pStyle w:val="8"/>
              <w:spacing w:line="194" w:lineRule="exact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Sub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949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88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8"/>
              <w:ind w:right="7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80.000.000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157" w:type="dxa"/>
            <w:gridSpan w:val="2"/>
          </w:tcPr>
          <w:p>
            <w:pPr>
              <w:pStyle w:val="8"/>
              <w:spacing w:line="177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PERENCANAAN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4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:</w:t>
            </w:r>
          </w:p>
        </w:tc>
        <w:tc>
          <w:tcPr>
            <w:tcW w:w="5596" w:type="dxa"/>
            <w:gridSpan w:val="6"/>
          </w:tcPr>
          <w:p>
            <w:pPr>
              <w:pStyle w:val="8"/>
              <w:spacing w:line="194" w:lineRule="exact"/>
              <w:ind w:left="1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Rp.</w:t>
            </w:r>
            <w:r>
              <w:rPr>
                <w:rFonts w:asci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80.000.000,-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(Delapan</w:t>
            </w:r>
            <w:r>
              <w:rPr>
                <w:rFonts w:ascii="Calibri"/>
                <w:b/>
                <w:spacing w:val="-3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Puluh</w:t>
            </w:r>
            <w:r>
              <w:rPr>
                <w:rFonts w:asci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Juta</w:t>
            </w:r>
            <w:r>
              <w:rPr>
                <w:rFonts w:ascii="Calibri"/>
                <w:b/>
                <w:spacing w:val="-3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Rupiah)</w:t>
            </w:r>
          </w:p>
        </w:tc>
      </w:tr>
    </w:tbl>
    <w:p>
      <w:pPr>
        <w:pStyle w:val="5"/>
        <w:rPr>
          <w:b/>
          <w:sz w:val="18"/>
        </w:rPr>
      </w:pPr>
    </w:p>
    <w:p>
      <w:pPr>
        <w:pStyle w:val="7"/>
        <w:numPr>
          <w:ilvl w:val="0"/>
          <w:numId w:val="2"/>
        </w:numPr>
        <w:tabs>
          <w:tab w:val="left" w:pos="530"/>
        </w:tabs>
        <w:spacing w:before="90"/>
        <w:rPr>
          <w:b/>
          <w:sz w:val="24"/>
        </w:rPr>
      </w:pPr>
      <w:r>
        <w:rPr>
          <w:b/>
          <w:sz w:val="24"/>
        </w:rPr>
        <w:t>Schedule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Estimate</w:t>
      </w:r>
    </w:p>
    <w:p>
      <w:pPr>
        <w:pStyle w:val="5"/>
        <w:spacing w:before="4"/>
        <w:rPr>
          <w:b/>
          <w:sz w:val="27"/>
        </w:rPr>
      </w:pPr>
    </w:p>
    <w:p>
      <w:pPr>
        <w:pStyle w:val="5"/>
        <w:spacing w:line="259" w:lineRule="auto"/>
        <w:ind w:left="529" w:right="266"/>
        <w:jc w:val="both"/>
      </w:pPr>
      <w:r>
        <w:t>Untuk</w:t>
      </w:r>
      <w:r>
        <w:rPr>
          <w:spacing w:val="-8"/>
        </w:rPr>
        <w:t xml:space="preserve"> </w:t>
      </w:r>
      <w:r>
        <w:t>proyek</w:t>
      </w:r>
      <w:r>
        <w:rPr>
          <w:spacing w:val="-7"/>
        </w:rPr>
        <w:t xml:space="preserve"> </w:t>
      </w:r>
      <w:r>
        <w:t>pembangunan</w:t>
      </w:r>
      <w:r>
        <w:rPr>
          <w:spacing w:val="-7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Kepegawaian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diperlukan</w:t>
      </w:r>
      <w:r>
        <w:rPr>
          <w:spacing w:val="-8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83</w:t>
      </w:r>
      <w:r>
        <w:rPr>
          <w:spacing w:val="-7"/>
        </w:rPr>
        <w:t xml:space="preserve"> </w:t>
      </w:r>
      <w:r>
        <w:t>hari</w:t>
      </w:r>
      <w:r>
        <w:rPr>
          <w:spacing w:val="-58"/>
        </w:rPr>
        <w:t xml:space="preserve"> </w:t>
      </w:r>
      <w:r>
        <w:t>kerja (membangun sistem) ditambah 20 hari kerja (</w:t>
      </w:r>
      <w:r>
        <w:rPr>
          <w:i/>
        </w:rPr>
        <w:t>maintenance</w:t>
      </w:r>
      <w:r>
        <w:t>) ditambah 10 hari kerja</w:t>
      </w:r>
      <w:r>
        <w:rPr>
          <w:spacing w:val="1"/>
        </w:rPr>
        <w:t xml:space="preserve"> </w:t>
      </w:r>
      <w:r>
        <w:t>(perubahan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dan meeting).</w:t>
      </w:r>
      <w:r>
        <w:rPr>
          <w:spacing w:val="-1"/>
        </w:rPr>
        <w:t xml:space="preserve"> </w:t>
      </w:r>
      <w:r>
        <w:t>Total waktu pengerjaan</w:t>
      </w:r>
      <w:r>
        <w:rPr>
          <w:spacing w:val="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hari kerja.</w:t>
      </w:r>
    </w:p>
    <w:p>
      <w:pPr>
        <w:pStyle w:val="5"/>
        <w:spacing w:before="2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</w:pPr>
      <w:r>
        <w:t>Schedule</w:t>
      </w:r>
    </w:p>
    <w:p>
      <w:pPr>
        <w:pStyle w:val="5"/>
        <w:spacing w:before="10" w:after="1"/>
        <w:rPr>
          <w:b/>
          <w:sz w:val="15"/>
        </w:rPr>
      </w:pPr>
    </w:p>
    <w:tbl>
      <w:tblPr>
        <w:tblStyle w:val="4"/>
        <w:tblW w:w="0" w:type="auto"/>
        <w:tblInd w:w="5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2638"/>
        <w:gridCol w:w="946"/>
        <w:gridCol w:w="1274"/>
        <w:gridCol w:w="127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521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right="12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</w:p>
        </w:tc>
        <w:tc>
          <w:tcPr>
            <w:tcW w:w="2638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Deskripsi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Tugas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(Taks)</w:t>
            </w:r>
          </w:p>
        </w:tc>
        <w:tc>
          <w:tcPr>
            <w:tcW w:w="946" w:type="dxa"/>
          </w:tcPr>
          <w:p>
            <w:pPr>
              <w:pStyle w:val="8"/>
              <w:spacing w:line="237" w:lineRule="auto"/>
              <w:ind w:left="287" w:right="179" w:hanging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Durasi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(Hari</w:t>
            </w:r>
          </w:p>
          <w:p>
            <w:pPr>
              <w:pStyle w:val="8"/>
              <w:spacing w:line="170" w:lineRule="exact"/>
              <w:ind w:left="2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Kerja)</w:t>
            </w:r>
          </w:p>
        </w:tc>
        <w:tc>
          <w:tcPr>
            <w:tcW w:w="1274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left="205" w:right="17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Mulai</w:t>
            </w:r>
          </w:p>
        </w:tc>
        <w:tc>
          <w:tcPr>
            <w:tcW w:w="1275" w:type="dxa"/>
          </w:tcPr>
          <w:p>
            <w:pPr>
              <w:pStyle w:val="8"/>
              <w:spacing w:before="5"/>
              <w:rPr>
                <w:rFonts w:ascii="Times New Roman"/>
                <w:b/>
                <w:sz w:val="15"/>
              </w:rPr>
            </w:pPr>
          </w:p>
          <w:p>
            <w:pPr>
              <w:pStyle w:val="8"/>
              <w:ind w:left="203" w:right="1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Selesai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right="1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1.</w:t>
            </w:r>
          </w:p>
        </w:tc>
        <w:tc>
          <w:tcPr>
            <w:tcW w:w="2638" w:type="dxa"/>
          </w:tcPr>
          <w:p>
            <w:pPr>
              <w:pStyle w:val="8"/>
              <w:spacing w:line="177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Analisa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dan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Desain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Sistem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26-9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1.1.</w:t>
            </w:r>
          </w:p>
        </w:tc>
        <w:tc>
          <w:tcPr>
            <w:tcW w:w="2638" w:type="dxa"/>
          </w:tcPr>
          <w:p>
            <w:pPr>
              <w:pStyle w:val="8"/>
              <w:ind w:left="107" w:right="122"/>
              <w:rPr>
                <w:sz w:val="16"/>
              </w:rPr>
            </w:pPr>
            <w:r>
              <w:rPr>
                <w:sz w:val="16"/>
              </w:rPr>
              <w:t xml:space="preserve">Menganalisa </w:t>
            </w:r>
            <w:r>
              <w:rPr>
                <w:sz w:val="16"/>
                <w:lang w:val="en-US"/>
              </w:rPr>
              <w:t>yang diperlukan untuk kebutuhan website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melakukan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wawancara kepada pihak yang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ditunjuk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13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1.2.</w:t>
            </w:r>
          </w:p>
        </w:tc>
        <w:tc>
          <w:tcPr>
            <w:tcW w:w="2638" w:type="dxa"/>
          </w:tcPr>
          <w:p>
            <w:pPr>
              <w:pStyle w:val="8"/>
              <w:ind w:left="107" w:right="177"/>
              <w:rPr>
                <w:sz w:val="16"/>
              </w:rPr>
            </w:pPr>
            <w:r>
              <w:rPr>
                <w:sz w:val="16"/>
              </w:rPr>
              <w:t>Membuat Statement of Purpose,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Context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Diagram.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14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15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1.3.</w:t>
            </w:r>
          </w:p>
        </w:tc>
        <w:tc>
          <w:tcPr>
            <w:tcW w:w="2638" w:type="dxa"/>
          </w:tcPr>
          <w:p>
            <w:pPr>
              <w:pStyle w:val="8"/>
              <w:ind w:left="107" w:right="417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Diagram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(DFD)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Levelled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16-10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16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1.4.</w:t>
            </w:r>
          </w:p>
        </w:tc>
        <w:tc>
          <w:tcPr>
            <w:tcW w:w="2638" w:type="dxa"/>
          </w:tcPr>
          <w:p>
            <w:pPr>
              <w:pStyle w:val="8"/>
              <w:ind w:left="107" w:right="444"/>
              <w:rPr>
                <w:sz w:val="16"/>
              </w:rPr>
            </w:pPr>
            <w:r>
              <w:rPr>
                <w:sz w:val="16"/>
              </w:rPr>
              <w:t>Membuat Entity Relationship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Diagram (ERD)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17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</w:t>
            </w:r>
            <w:r>
              <w:rPr>
                <w:rFonts w:hint="default"/>
                <w:sz w:val="16"/>
                <w:lang w:val="en-US"/>
              </w:rPr>
              <w:t>7</w:t>
            </w:r>
            <w:r>
              <w:rPr>
                <w:sz w:val="16"/>
              </w:rPr>
              <w:t>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1.5.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Kamus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20-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20-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right="9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1.6.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Spesification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21-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21-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</w:tbl>
    <w:p>
      <w:pPr>
        <w:spacing w:line="182" w:lineRule="exact"/>
        <w:jc w:val="center"/>
        <w:rPr>
          <w:sz w:val="16"/>
        </w:rPr>
        <w:sectPr>
          <w:pgSz w:w="11910" w:h="16840"/>
          <w:pgMar w:top="1580" w:right="860" w:bottom="280" w:left="160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8"/>
        </w:rPr>
      </w:pPr>
    </w:p>
    <w:tbl>
      <w:tblPr>
        <w:tblStyle w:val="4"/>
        <w:tblW w:w="0" w:type="auto"/>
        <w:tblInd w:w="5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2638"/>
        <w:gridCol w:w="946"/>
        <w:gridCol w:w="1274"/>
        <w:gridCol w:w="127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6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1.7.</w:t>
            </w:r>
          </w:p>
        </w:tc>
        <w:tc>
          <w:tcPr>
            <w:tcW w:w="2638" w:type="dxa"/>
          </w:tcPr>
          <w:p>
            <w:pPr>
              <w:pStyle w:val="8"/>
              <w:ind w:left="107" w:right="284"/>
              <w:rPr>
                <w:sz w:val="16"/>
              </w:rPr>
            </w:pPr>
            <w:r>
              <w:rPr>
                <w:sz w:val="16"/>
              </w:rPr>
              <w:t>Dokumentasi Analisa &amp; Desain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Sistem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22-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23-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2.</w:t>
            </w:r>
          </w:p>
        </w:tc>
        <w:tc>
          <w:tcPr>
            <w:tcW w:w="2638" w:type="dxa"/>
          </w:tcPr>
          <w:p>
            <w:pPr>
              <w:pStyle w:val="8"/>
              <w:spacing w:line="177" w:lineRule="exact"/>
              <w:ind w:left="107"/>
              <w:rPr>
                <w:rFonts w:ascii="Arial"/>
                <w:b/>
                <w:sz w:val="16"/>
                <w:lang w:val="en-US"/>
              </w:rPr>
            </w:pPr>
            <w:r>
              <w:rPr>
                <w:rFonts w:ascii="Arial"/>
                <w:b/>
                <w:sz w:val="16"/>
              </w:rPr>
              <w:t>Desain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  <w:lang w:val="en-US"/>
              </w:rPr>
              <w:t>Website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23-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29-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2.1.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Input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23-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24-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2.2.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Membuat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25-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26-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2.3.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Dokumentasi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Aplikasi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27-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29-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3.</w:t>
            </w:r>
          </w:p>
        </w:tc>
        <w:tc>
          <w:tcPr>
            <w:tcW w:w="2638" w:type="dxa"/>
          </w:tcPr>
          <w:p>
            <w:pPr>
              <w:pStyle w:val="8"/>
              <w:spacing w:line="177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Pembuatan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Program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30-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23-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3.1.</w:t>
            </w:r>
          </w:p>
        </w:tc>
        <w:tc>
          <w:tcPr>
            <w:tcW w:w="2638" w:type="dxa"/>
          </w:tcPr>
          <w:p>
            <w:pPr>
              <w:pStyle w:val="8"/>
              <w:ind w:left="107" w:right="169"/>
              <w:rPr>
                <w:sz w:val="16"/>
              </w:rPr>
            </w:pPr>
            <w:r>
              <w:rPr>
                <w:sz w:val="16"/>
              </w:rPr>
              <w:t>Programming (Back End &amp; Front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End)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360" w:right="337"/>
              <w:jc w:val="center"/>
              <w:rPr>
                <w:sz w:val="16"/>
              </w:rPr>
            </w:pPr>
            <w:r>
              <w:rPr>
                <w:rFonts w:hint="default"/>
                <w:sz w:val="16"/>
                <w:lang w:val="en-US"/>
              </w:rPr>
              <w:t>2</w:t>
            </w:r>
            <w:r>
              <w:rPr>
                <w:sz w:val="16"/>
              </w:rPr>
              <w:t>0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30-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18-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3.2.</w:t>
            </w:r>
          </w:p>
        </w:tc>
        <w:tc>
          <w:tcPr>
            <w:tcW w:w="2638" w:type="dxa"/>
          </w:tcPr>
          <w:p>
            <w:pPr>
              <w:pStyle w:val="8"/>
              <w:ind w:left="107" w:right="106"/>
              <w:rPr>
                <w:sz w:val="16"/>
              </w:rPr>
            </w:pPr>
            <w:r>
              <w:rPr>
                <w:sz w:val="16"/>
              </w:rPr>
              <w:t>Dokumentasi Program (Back End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&amp; Front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End)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19-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23-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4.</w:t>
            </w:r>
          </w:p>
        </w:tc>
        <w:tc>
          <w:tcPr>
            <w:tcW w:w="2638" w:type="dxa"/>
          </w:tcPr>
          <w:p>
            <w:pPr>
              <w:pStyle w:val="8"/>
              <w:spacing w:line="177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Testing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Program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24-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28-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4.1.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Melakukan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terhadap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24-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25-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4.2.</w:t>
            </w:r>
          </w:p>
        </w:tc>
        <w:tc>
          <w:tcPr>
            <w:tcW w:w="2638" w:type="dxa"/>
          </w:tcPr>
          <w:p>
            <w:pPr>
              <w:pStyle w:val="8"/>
              <w:ind w:left="107" w:right="791"/>
              <w:rPr>
                <w:sz w:val="16"/>
              </w:rPr>
            </w:pPr>
            <w:r>
              <w:rPr>
                <w:sz w:val="16"/>
              </w:rPr>
              <w:t>Memberikan catatan list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perbaikan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26-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26-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4.3.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Dokumentasi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sz w:val="16"/>
              </w:rPr>
            </w:pPr>
            <w:r>
              <w:rPr>
                <w:sz w:val="16"/>
              </w:rPr>
              <w:t>27-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-2010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28-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Instalasi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01-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02-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5.1.</w:t>
            </w:r>
          </w:p>
        </w:tc>
        <w:tc>
          <w:tcPr>
            <w:tcW w:w="2638" w:type="dxa"/>
          </w:tcPr>
          <w:p>
            <w:pPr>
              <w:pStyle w:val="8"/>
              <w:ind w:left="107" w:right="114"/>
              <w:rPr>
                <w:sz w:val="16"/>
              </w:rPr>
            </w:pPr>
            <w:r>
              <w:rPr>
                <w:sz w:val="16"/>
              </w:rPr>
              <w:t>Setting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Infrastruktur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pendukung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01-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01-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5.2.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Instalasi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02-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</w:t>
            </w:r>
            <w:r>
              <w:rPr>
                <w:rFonts w:hint="default"/>
                <w:sz w:val="16"/>
                <w:lang w:val="en-US"/>
              </w:rPr>
              <w:t>023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02-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6.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Training User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SDM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05-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05-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6.1.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Melakukan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pelatihan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05-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05-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Dokumentasi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30-0</w:t>
            </w:r>
            <w:r>
              <w:rPr>
                <w:rFonts w:hint="default"/>
                <w:sz w:val="16"/>
                <w:lang w:val="en-US"/>
              </w:rPr>
              <w:t>9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30-</w:t>
            </w:r>
            <w:r>
              <w:rPr>
                <w:rFonts w:hint="default"/>
                <w:sz w:val="16"/>
                <w:lang w:val="en-US"/>
              </w:rPr>
              <w:t>12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7.1.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Desain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Speksifikasi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Sistem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360" w:right="337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30-0</w:t>
            </w:r>
            <w:r>
              <w:rPr>
                <w:rFonts w:hint="default"/>
                <w:sz w:val="16"/>
                <w:lang w:val="en-US"/>
              </w:rPr>
              <w:t>9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19-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7.2.</w:t>
            </w:r>
          </w:p>
        </w:tc>
        <w:tc>
          <w:tcPr>
            <w:tcW w:w="2638" w:type="dxa"/>
          </w:tcPr>
          <w:p>
            <w:pPr>
              <w:pStyle w:val="8"/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sz w:val="16"/>
              </w:rPr>
              <w:t>Dokumentasi</w:t>
            </w:r>
            <w:r>
              <w:rPr>
                <w:sz w:val="16"/>
                <w:lang w:val="en-US"/>
              </w:rPr>
              <w:t xml:space="preserve"> Home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360" w:right="337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20-</w:t>
            </w:r>
            <w:r>
              <w:rPr>
                <w:rFonts w:hint="default"/>
                <w:sz w:val="16"/>
                <w:lang w:val="en-US"/>
              </w:rPr>
              <w:t>10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02-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7.3.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  <w:lang w:val="en-US"/>
              </w:rPr>
            </w:pPr>
            <w:r>
              <w:rPr>
                <w:sz w:val="16"/>
              </w:rPr>
              <w:t>Dokumentasi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Daftar Menu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360" w:right="337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03-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14-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7.4.</w:t>
            </w:r>
          </w:p>
        </w:tc>
        <w:tc>
          <w:tcPr>
            <w:tcW w:w="2638" w:type="dxa"/>
          </w:tcPr>
          <w:p>
            <w:pPr>
              <w:pStyle w:val="8"/>
              <w:ind w:left="107" w:right="515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Dokumentasi </w:t>
            </w:r>
            <w:r>
              <w:rPr>
                <w:sz w:val="16"/>
                <w:lang w:val="en-US"/>
              </w:rPr>
              <w:t>Membership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15-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19-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7.5.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sz w:val="16"/>
                <w:lang w:val="en-US"/>
              </w:rPr>
            </w:pPr>
            <w:r>
              <w:rPr>
                <w:sz w:val="16"/>
              </w:rPr>
              <w:t>Dokumentasi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Tentang kami &amp; Kontak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360" w:right="337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20-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30-</w:t>
            </w:r>
            <w:r>
              <w:rPr>
                <w:rFonts w:hint="default"/>
                <w:sz w:val="16"/>
                <w:lang w:val="en-US"/>
              </w:rPr>
              <w:t>11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8.</w:t>
            </w:r>
          </w:p>
        </w:tc>
        <w:tc>
          <w:tcPr>
            <w:tcW w:w="2638" w:type="dxa"/>
          </w:tcPr>
          <w:p>
            <w:pPr>
              <w:pStyle w:val="8"/>
              <w:spacing w:line="180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Maintenance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05-</w:t>
            </w:r>
            <w:r>
              <w:rPr>
                <w:rFonts w:hint="default"/>
                <w:sz w:val="16"/>
                <w:lang w:val="en-US"/>
              </w:rPr>
              <w:t>01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25-0</w:t>
            </w:r>
            <w:r>
              <w:rPr>
                <w:rFonts w:hint="default"/>
                <w:sz w:val="16"/>
                <w:lang w:val="en-US"/>
              </w:rPr>
              <w:t>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21" w:type="dxa"/>
          </w:tcPr>
          <w:p>
            <w:pPr>
              <w:pStyle w:val="8"/>
              <w:spacing w:line="180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8.1.</w:t>
            </w:r>
          </w:p>
        </w:tc>
        <w:tc>
          <w:tcPr>
            <w:tcW w:w="2638" w:type="dxa"/>
          </w:tcPr>
          <w:p>
            <w:pPr>
              <w:pStyle w:val="8"/>
              <w:ind w:left="107" w:right="417"/>
              <w:rPr>
                <w:sz w:val="16"/>
              </w:rPr>
            </w:pPr>
            <w:r>
              <w:rPr>
                <w:sz w:val="16"/>
              </w:rPr>
              <w:t>Pemeliharaan dan Perbaikan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Sistem</w:t>
            </w:r>
          </w:p>
        </w:tc>
        <w:tc>
          <w:tcPr>
            <w:tcW w:w="946" w:type="dxa"/>
          </w:tcPr>
          <w:p>
            <w:pPr>
              <w:pStyle w:val="8"/>
              <w:spacing w:line="180" w:lineRule="exact"/>
              <w:ind w:left="360" w:right="337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05-0</w:t>
            </w:r>
            <w:r>
              <w:rPr>
                <w:rFonts w:hint="default"/>
                <w:sz w:val="16"/>
                <w:lang w:val="en-US"/>
              </w:rPr>
              <w:t>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sz w:val="16"/>
              </w:rPr>
              <w:t>25-0</w:t>
            </w:r>
            <w:r>
              <w:rPr>
                <w:rFonts w:hint="default"/>
                <w:sz w:val="16"/>
                <w:lang w:val="en-US"/>
              </w:rPr>
              <w:t>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77" w:lineRule="exact"/>
              <w:ind w:left="101" w:right="7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9.</w:t>
            </w:r>
          </w:p>
        </w:tc>
        <w:tc>
          <w:tcPr>
            <w:tcW w:w="2638" w:type="dxa"/>
          </w:tcPr>
          <w:p>
            <w:pPr>
              <w:pStyle w:val="8"/>
              <w:spacing w:line="177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Administrasi</w:t>
            </w:r>
          </w:p>
        </w:tc>
        <w:tc>
          <w:tcPr>
            <w:tcW w:w="946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8"/>
              <w:spacing w:line="180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05</w:t>
            </w:r>
            <w:r>
              <w:rPr>
                <w:sz w:val="16"/>
              </w:rPr>
              <w:t>-0</w:t>
            </w:r>
            <w:r>
              <w:rPr>
                <w:rFonts w:hint="default"/>
                <w:sz w:val="16"/>
                <w:lang w:val="en-US"/>
              </w:rPr>
              <w:t>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  <w:tc>
          <w:tcPr>
            <w:tcW w:w="1275" w:type="dxa"/>
          </w:tcPr>
          <w:p>
            <w:pPr>
              <w:pStyle w:val="8"/>
              <w:spacing w:line="180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05</w:t>
            </w:r>
            <w:r>
              <w:rPr>
                <w:sz w:val="16"/>
              </w:rPr>
              <w:t>-0</w:t>
            </w:r>
            <w:r>
              <w:rPr>
                <w:rFonts w:hint="default"/>
                <w:sz w:val="16"/>
                <w:lang w:val="en-US"/>
              </w:rPr>
              <w:t>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1" w:type="dxa"/>
          </w:tcPr>
          <w:p>
            <w:pPr>
              <w:pStyle w:val="8"/>
              <w:spacing w:line="182" w:lineRule="exact"/>
              <w:ind w:left="106" w:right="77"/>
              <w:jc w:val="center"/>
              <w:rPr>
                <w:sz w:val="16"/>
              </w:rPr>
            </w:pPr>
            <w:r>
              <w:rPr>
                <w:sz w:val="16"/>
              </w:rPr>
              <w:t>9.1.</w:t>
            </w:r>
          </w:p>
        </w:tc>
        <w:tc>
          <w:tcPr>
            <w:tcW w:w="2638" w:type="dxa"/>
          </w:tcPr>
          <w:p>
            <w:pPr>
              <w:pStyle w:val="8"/>
              <w:ind w:left="107" w:right="97"/>
              <w:rPr>
                <w:sz w:val="16"/>
              </w:rPr>
            </w:pPr>
            <w:r>
              <w:rPr>
                <w:sz w:val="16"/>
              </w:rPr>
              <w:t>Melakukan Administrasi Proyek &amp;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Mendokumentasikannya</w:t>
            </w:r>
          </w:p>
        </w:tc>
        <w:tc>
          <w:tcPr>
            <w:tcW w:w="946" w:type="dxa"/>
          </w:tcPr>
          <w:p>
            <w:pPr>
              <w:pStyle w:val="8"/>
              <w:spacing w:line="182" w:lineRule="exact"/>
              <w:ind w:left="360" w:right="337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31</w:t>
            </w:r>
          </w:p>
        </w:tc>
        <w:tc>
          <w:tcPr>
            <w:tcW w:w="1274" w:type="dxa"/>
          </w:tcPr>
          <w:p>
            <w:pPr>
              <w:pStyle w:val="8"/>
              <w:spacing w:line="182" w:lineRule="exact"/>
              <w:ind w:left="205" w:right="179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05</w:t>
            </w:r>
            <w:r>
              <w:rPr>
                <w:sz w:val="16"/>
              </w:rPr>
              <w:t>-0</w:t>
            </w:r>
            <w:r>
              <w:rPr>
                <w:rFonts w:hint="default"/>
                <w:sz w:val="16"/>
                <w:lang w:val="en-US"/>
              </w:rPr>
              <w:t>1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  <w:tc>
          <w:tcPr>
            <w:tcW w:w="1275" w:type="dxa"/>
          </w:tcPr>
          <w:p>
            <w:pPr>
              <w:pStyle w:val="8"/>
              <w:spacing w:line="182" w:lineRule="exact"/>
              <w:ind w:left="203" w:right="18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05</w:t>
            </w:r>
            <w:r>
              <w:rPr>
                <w:sz w:val="16"/>
              </w:rPr>
              <w:t>-0</w:t>
            </w:r>
            <w:r>
              <w:rPr>
                <w:rFonts w:hint="default"/>
                <w:sz w:val="16"/>
                <w:lang w:val="en-US"/>
              </w:rPr>
              <w:t>2</w:t>
            </w:r>
            <w:r>
              <w:rPr>
                <w:sz w:val="16"/>
              </w:rPr>
              <w:t>-20</w:t>
            </w:r>
            <w:r>
              <w:rPr>
                <w:rFonts w:hint="default"/>
                <w:sz w:val="16"/>
                <w:lang w:val="en-US"/>
              </w:rPr>
              <w:t>24</w:t>
            </w:r>
          </w:p>
        </w:tc>
      </w:tr>
    </w:tbl>
    <w:p>
      <w:pPr>
        <w:spacing w:line="182" w:lineRule="exact"/>
        <w:jc w:val="center"/>
        <w:rPr>
          <w:sz w:val="16"/>
        </w:rPr>
        <w:sectPr>
          <w:pgSz w:w="11910" w:h="16840"/>
          <w:pgMar w:top="1580" w:right="860" w:bottom="280" w:left="1600" w:header="720" w:footer="720" w:gutter="0"/>
          <w:cols w:space="720" w:num="1"/>
        </w:sectPr>
      </w:pPr>
    </w:p>
    <w:p>
      <w:pPr>
        <w:pStyle w:val="5"/>
        <w:spacing w:before="4"/>
        <w:rPr>
          <w:b/>
          <w:sz w:val="17"/>
        </w:rPr>
      </w:pPr>
    </w:p>
    <w:sectPr>
      <w:pgSz w:w="11910" w:h="16840"/>
      <w:pgMar w:top="1580" w:right="86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Roman"/>
      <w:lvlText w:val="%1."/>
      <w:lvlJc w:val="left"/>
      <w:pPr>
        <w:ind w:left="529" w:hanging="42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1" w:tentative="0">
      <w:start w:val="0"/>
      <w:numFmt w:val="bullet"/>
      <w:lvlText w:val=""/>
      <w:lvlJc w:val="left"/>
      <w:pPr>
        <w:ind w:left="910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86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81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09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5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604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51" w:hanging="360"/>
      </w:pPr>
      <w:rPr>
        <w:rFonts w:hint="default"/>
        <w:lang w:val="id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19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03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89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59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19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79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39" w:hanging="360"/>
      </w:pPr>
      <w:rPr>
        <w:rFonts w:hint="default"/>
        <w:lang w:val="id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88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24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 w:tentative="0">
      <w:start w:val="1"/>
      <w:numFmt w:val="lowerLetter"/>
      <w:lvlText w:val="%3."/>
      <w:lvlJc w:val="left"/>
      <w:pPr>
        <w:ind w:left="160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561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504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5799"/>
    <w:rsid w:val="002A5799"/>
    <w:rsid w:val="002C49B0"/>
    <w:rsid w:val="00613F30"/>
    <w:rsid w:val="006E7155"/>
    <w:rsid w:val="008875FF"/>
    <w:rsid w:val="00F87C4A"/>
    <w:rsid w:val="16581227"/>
    <w:rsid w:val="74E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529" w:hanging="428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2"/>
      <w:ind w:left="1249" w:hanging="361"/>
    </w:p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1069</Words>
  <Characters>6099</Characters>
  <Lines>50</Lines>
  <Paragraphs>14</Paragraphs>
  <TotalTime>27</TotalTime>
  <ScaleCrop>false</ScaleCrop>
  <LinksUpToDate>false</LinksUpToDate>
  <CharactersWithSpaces>7154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2023-10-10T02:57:00Z</dcterms:created>
  <dc:creator>cahya indra</dc:creator>
  <cp:lastModifiedBy>userr</cp:lastModifiedBy>
  <dcterms:modified xsi:type="dcterms:W3CDTF">2023-10-10T03:25:59Z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85230BB8A65348C4B9F4D73E9C41D14A_13</vt:lpwstr>
  </property>
</Properties>
</file>